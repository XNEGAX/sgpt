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423160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ud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  <w:r/>
    </w:p>
    <w:p>
      <w:r/>
      <w:r/>
    </w:p>
    <w:p>
      <w:pPr>
        <w:pStyle w:val="Heading1"/>
      </w:pPr>
      <w:r>
        <w:t>INTRODUCCIÓN</w:t>
      </w:r>
      <w:r/>
    </w:p>
    <w:p>
      <w:pPr>
        <w:pStyle w:val="Heading1"/>
      </w:pPr>
      <w:r>
        <w:t>1.ASPECTOS DE LA EMPRESA</w:t>
      </w:r>
      <w:r/>
    </w:p>
    <w:p>
      <w:pPr>
        <w:pStyle w:val="Heading1"/>
      </w:pPr>
      <w:r>
        <w:t>2.SITUACIÓN ACTUAL DEL PROYECTO</w:t>
      </w:r>
      <w:r/>
    </w:p>
    <w:p>
      <w:pPr>
        <w:pStyle w:val="Heading1"/>
      </w:pPr>
      <w:r>
        <w:t>3.PLANTEAMIENTOS DE OBJETIVOS</w:t>
      </w:r>
      <w:r/>
    </w:p>
    <w:p>
      <w:pPr>
        <w:pStyle w:val="Heading1"/>
      </w:pPr>
      <w:r>
        <w:t>4.ESTUDIO DE FACTIBILIDAD Y GESTIÓN DE RIESGOS</w:t>
      </w:r>
      <w:r/>
    </w:p>
    <w:p>
      <w:pPr>
        <w:pStyle w:val="Heading1"/>
      </w:pPr>
      <w:r>
        <w:t>5.PLANTEAMIENTO DE LA SOLUCIÓN</w:t>
      </w:r>
      <w:r/>
    </w:p>
    <w:p>
      <w:pPr>
        <w:pStyle w:val="Heading1"/>
      </w:pPr>
      <w:r>
        <w:t>6.DISEÑO DEL SISTEMA</w:t>
      </w:r>
      <w:r/>
    </w:p>
    <w:p>
      <w:pPr>
        <w:pStyle w:val="Heading1"/>
      </w:pPr>
      <w:r>
        <w:t>7.CONSTRUCCIÓN DE PROTOTIPO FUNCIONAL</w:t>
      </w:r>
      <w:r/>
    </w:p>
    <w:p>
      <w:pPr>
        <w:pStyle w:val="Heading1"/>
      </w:pPr>
      <w:r>
        <w:t>8.DISEÑOS DE PRUEBAS DEL SOFTWARE</w:t>
      </w:r>
      <w:r/>
    </w:p>
    <w:p>
      <w:pPr>
        <w:pStyle w:val="Heading1"/>
      </w:pPr>
      <w:r>
        <w:t>9.CONCLUSIONES DEL PROYECTO</w:t>
      </w:r>
      <w:r/>
    </w:p>
    <w:p>
      <w:pPr>
        <w:pStyle w:val="Heading1"/>
      </w:pPr>
      <w:r>
        <w:t>BIBLIOGRAFÍA (APA)</w:t>
      </w:r>
      <w:r/>
    </w:p>
    <w:p>
      <w:pPr>
        <w:pStyle w:val="Heading1"/>
      </w:pPr>
      <w:r>
        <w:t>ANEXOS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